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60ACA" w14:paraId="6E4DB5D7" w14:textId="77777777" w:rsidTr="001727CF">
        <w:tc>
          <w:tcPr>
            <w:tcW w:w="2880" w:type="dxa"/>
          </w:tcPr>
          <w:p w14:paraId="291DD2C6" w14:textId="77777777" w:rsidR="00460ACA" w:rsidRDefault="00000000">
            <w:r>
              <w:t>Nama Kos</w:t>
            </w:r>
          </w:p>
        </w:tc>
        <w:tc>
          <w:tcPr>
            <w:tcW w:w="2880" w:type="dxa"/>
          </w:tcPr>
          <w:p w14:paraId="782BAEB9" w14:textId="77777777" w:rsidR="00460ACA" w:rsidRDefault="00000000">
            <w:r>
              <w:t>Harga/bulan</w:t>
            </w:r>
          </w:p>
        </w:tc>
        <w:tc>
          <w:tcPr>
            <w:tcW w:w="2880" w:type="dxa"/>
          </w:tcPr>
          <w:p w14:paraId="3EDAE345" w14:textId="77777777" w:rsidR="00460ACA" w:rsidRDefault="00000000">
            <w:r>
              <w:t>Jarak (m)</w:t>
            </w:r>
          </w:p>
        </w:tc>
      </w:tr>
      <w:tr w:rsidR="00460ACA" w14:paraId="6E2535BC" w14:textId="77777777" w:rsidTr="001727CF">
        <w:tc>
          <w:tcPr>
            <w:tcW w:w="2880" w:type="dxa"/>
          </w:tcPr>
          <w:p w14:paraId="3645E8E6" w14:textId="77777777" w:rsidR="00460ACA" w:rsidRDefault="00000000">
            <w:r>
              <w:t>Pak Mushofa Depok Sleman</w:t>
            </w:r>
          </w:p>
        </w:tc>
        <w:tc>
          <w:tcPr>
            <w:tcW w:w="2880" w:type="dxa"/>
          </w:tcPr>
          <w:p w14:paraId="330499B2" w14:textId="77777777" w:rsidR="00460ACA" w:rsidRDefault="00000000">
            <w:r>
              <w:t>500000</w:t>
            </w:r>
          </w:p>
        </w:tc>
        <w:tc>
          <w:tcPr>
            <w:tcW w:w="2880" w:type="dxa"/>
          </w:tcPr>
          <w:p w14:paraId="528908D8" w14:textId="77777777" w:rsidR="00460ACA" w:rsidRDefault="00000000">
            <w:r>
              <w:t>550</w:t>
            </w:r>
          </w:p>
        </w:tc>
      </w:tr>
      <w:tr w:rsidR="00460ACA" w14:paraId="7DB413B9" w14:textId="77777777" w:rsidTr="001727CF">
        <w:tc>
          <w:tcPr>
            <w:tcW w:w="2880" w:type="dxa"/>
          </w:tcPr>
          <w:p w14:paraId="248B6363" w14:textId="77777777" w:rsidR="00460ACA" w:rsidRDefault="00000000">
            <w:r>
              <w:t>Bu Marzuni</w:t>
            </w:r>
          </w:p>
        </w:tc>
        <w:tc>
          <w:tcPr>
            <w:tcW w:w="2880" w:type="dxa"/>
          </w:tcPr>
          <w:p w14:paraId="12708AA2" w14:textId="77777777" w:rsidR="00460ACA" w:rsidRDefault="00000000">
            <w:r>
              <w:t>550000</w:t>
            </w:r>
          </w:p>
        </w:tc>
        <w:tc>
          <w:tcPr>
            <w:tcW w:w="2880" w:type="dxa"/>
          </w:tcPr>
          <w:p w14:paraId="02832F23" w14:textId="77777777" w:rsidR="00460ACA" w:rsidRDefault="00000000">
            <w:r>
              <w:t>600</w:t>
            </w:r>
          </w:p>
        </w:tc>
      </w:tr>
      <w:tr w:rsidR="00460ACA" w14:paraId="379DED00" w14:textId="77777777" w:rsidTr="001727CF">
        <w:tc>
          <w:tcPr>
            <w:tcW w:w="2880" w:type="dxa"/>
          </w:tcPr>
          <w:p w14:paraId="0065A164" w14:textId="77777777" w:rsidR="00460ACA" w:rsidRDefault="00000000">
            <w:r>
              <w:t>Djoni Depok Sleman</w:t>
            </w:r>
          </w:p>
        </w:tc>
        <w:tc>
          <w:tcPr>
            <w:tcW w:w="2880" w:type="dxa"/>
          </w:tcPr>
          <w:p w14:paraId="55ED2336" w14:textId="77777777" w:rsidR="00460ACA" w:rsidRDefault="00000000">
            <w:r>
              <w:t>500000</w:t>
            </w:r>
          </w:p>
        </w:tc>
        <w:tc>
          <w:tcPr>
            <w:tcW w:w="2880" w:type="dxa"/>
          </w:tcPr>
          <w:p w14:paraId="056CBD11" w14:textId="77777777" w:rsidR="00460ACA" w:rsidRDefault="00000000">
            <w:r>
              <w:t>800</w:t>
            </w:r>
          </w:p>
        </w:tc>
      </w:tr>
      <w:tr w:rsidR="00460ACA" w14:paraId="21AB3B71" w14:textId="77777777" w:rsidTr="001727CF">
        <w:tc>
          <w:tcPr>
            <w:tcW w:w="2880" w:type="dxa"/>
          </w:tcPr>
          <w:p w14:paraId="4099D8D7" w14:textId="77777777" w:rsidR="00460ACA" w:rsidRDefault="00000000">
            <w:r>
              <w:t>Putra Pamungkas</w:t>
            </w:r>
          </w:p>
        </w:tc>
        <w:tc>
          <w:tcPr>
            <w:tcW w:w="2880" w:type="dxa"/>
          </w:tcPr>
          <w:p w14:paraId="692080A7" w14:textId="77777777" w:rsidR="00460ACA" w:rsidRDefault="00000000">
            <w:r>
              <w:t>600000</w:t>
            </w:r>
          </w:p>
        </w:tc>
        <w:tc>
          <w:tcPr>
            <w:tcW w:w="2880" w:type="dxa"/>
          </w:tcPr>
          <w:p w14:paraId="1EF46AA0" w14:textId="77777777" w:rsidR="00460ACA" w:rsidRDefault="00000000">
            <w:r>
              <w:t>500</w:t>
            </w:r>
          </w:p>
        </w:tc>
      </w:tr>
      <w:tr w:rsidR="00460ACA" w14:paraId="44C20DBA" w14:textId="77777777" w:rsidTr="001727CF">
        <w:tc>
          <w:tcPr>
            <w:tcW w:w="2880" w:type="dxa"/>
          </w:tcPr>
          <w:p w14:paraId="4114242F" w14:textId="77777777" w:rsidR="00460ACA" w:rsidRDefault="00000000">
            <w:r>
              <w:t>Bu Jilah Depok Sleman</w:t>
            </w:r>
          </w:p>
        </w:tc>
        <w:tc>
          <w:tcPr>
            <w:tcW w:w="2880" w:type="dxa"/>
          </w:tcPr>
          <w:p w14:paraId="3CBCF983" w14:textId="77777777" w:rsidR="00460ACA" w:rsidRDefault="00000000">
            <w:r>
              <w:t>600000</w:t>
            </w:r>
          </w:p>
        </w:tc>
        <w:tc>
          <w:tcPr>
            <w:tcW w:w="2880" w:type="dxa"/>
          </w:tcPr>
          <w:p w14:paraId="38BCF9A5" w14:textId="77777777" w:rsidR="00460ACA" w:rsidRDefault="00000000">
            <w:r>
              <w:t>850</w:t>
            </w:r>
          </w:p>
        </w:tc>
      </w:tr>
      <w:tr w:rsidR="00460ACA" w14:paraId="46BD787C" w14:textId="77777777" w:rsidTr="001727CF">
        <w:tc>
          <w:tcPr>
            <w:tcW w:w="2880" w:type="dxa"/>
          </w:tcPr>
          <w:p w14:paraId="639569CA" w14:textId="77777777" w:rsidR="00460ACA" w:rsidRDefault="00000000">
            <w:r>
              <w:t>Putra Krodan Asri</w:t>
            </w:r>
          </w:p>
        </w:tc>
        <w:tc>
          <w:tcPr>
            <w:tcW w:w="2880" w:type="dxa"/>
          </w:tcPr>
          <w:p w14:paraId="760866B0" w14:textId="77777777" w:rsidR="00460ACA" w:rsidRDefault="00000000">
            <w:r>
              <w:t>700000</w:t>
            </w:r>
          </w:p>
        </w:tc>
        <w:tc>
          <w:tcPr>
            <w:tcW w:w="2880" w:type="dxa"/>
          </w:tcPr>
          <w:p w14:paraId="3B5854E4" w14:textId="77777777" w:rsidR="00460ACA" w:rsidRDefault="00000000">
            <w:r>
              <w:t>400</w:t>
            </w:r>
          </w:p>
        </w:tc>
      </w:tr>
      <w:tr w:rsidR="00460ACA" w14:paraId="7E3AD778" w14:textId="77777777" w:rsidTr="001727CF">
        <w:tc>
          <w:tcPr>
            <w:tcW w:w="2880" w:type="dxa"/>
          </w:tcPr>
          <w:p w14:paraId="6DC3F5BA" w14:textId="77777777" w:rsidR="00460ACA" w:rsidRDefault="00000000">
            <w:r>
              <w:t>Putra Paingan</w:t>
            </w:r>
          </w:p>
        </w:tc>
        <w:tc>
          <w:tcPr>
            <w:tcW w:w="2880" w:type="dxa"/>
          </w:tcPr>
          <w:p w14:paraId="11B6C1C1" w14:textId="77777777" w:rsidR="00460ACA" w:rsidRDefault="00000000">
            <w:r>
              <w:t>750000</w:t>
            </w:r>
          </w:p>
        </w:tc>
        <w:tc>
          <w:tcPr>
            <w:tcW w:w="2880" w:type="dxa"/>
          </w:tcPr>
          <w:p w14:paraId="2B33D338" w14:textId="77777777" w:rsidR="00460ACA" w:rsidRDefault="00000000">
            <w:r>
              <w:t>500</w:t>
            </w:r>
          </w:p>
        </w:tc>
      </w:tr>
      <w:tr w:rsidR="00460ACA" w14:paraId="374BC870" w14:textId="77777777" w:rsidTr="001727CF">
        <w:tc>
          <w:tcPr>
            <w:tcW w:w="2880" w:type="dxa"/>
          </w:tcPr>
          <w:p w14:paraId="3269056A" w14:textId="77777777" w:rsidR="00460ACA" w:rsidRDefault="00000000">
            <w:r>
              <w:t>Putra Wisma</w:t>
            </w:r>
          </w:p>
        </w:tc>
        <w:tc>
          <w:tcPr>
            <w:tcW w:w="2880" w:type="dxa"/>
          </w:tcPr>
          <w:p w14:paraId="02017FDD" w14:textId="77777777" w:rsidR="00460ACA" w:rsidRDefault="00000000">
            <w:r>
              <w:t>650000</w:t>
            </w:r>
          </w:p>
        </w:tc>
        <w:tc>
          <w:tcPr>
            <w:tcW w:w="2880" w:type="dxa"/>
          </w:tcPr>
          <w:p w14:paraId="0E92F849" w14:textId="77777777" w:rsidR="00460ACA" w:rsidRDefault="00000000">
            <w:r>
              <w:t>450</w:t>
            </w:r>
          </w:p>
        </w:tc>
      </w:tr>
      <w:tr w:rsidR="00460ACA" w14:paraId="6601F833" w14:textId="77777777" w:rsidTr="001727CF">
        <w:tc>
          <w:tcPr>
            <w:tcW w:w="2880" w:type="dxa"/>
          </w:tcPr>
          <w:p w14:paraId="715538D7" w14:textId="77777777" w:rsidR="00460ACA" w:rsidRDefault="00000000">
            <w:r>
              <w:t>Krisna</w:t>
            </w:r>
          </w:p>
        </w:tc>
        <w:tc>
          <w:tcPr>
            <w:tcW w:w="2880" w:type="dxa"/>
          </w:tcPr>
          <w:p w14:paraId="6D728D3C" w14:textId="77777777" w:rsidR="00460ACA" w:rsidRDefault="00000000">
            <w:r>
              <w:t>666000</w:t>
            </w:r>
          </w:p>
        </w:tc>
        <w:tc>
          <w:tcPr>
            <w:tcW w:w="2880" w:type="dxa"/>
          </w:tcPr>
          <w:p w14:paraId="5EA11DD2" w14:textId="77777777" w:rsidR="00460ACA" w:rsidRDefault="00000000">
            <w:r>
              <w:t>400</w:t>
            </w:r>
          </w:p>
        </w:tc>
      </w:tr>
      <w:tr w:rsidR="00460ACA" w14:paraId="3F6BC6AE" w14:textId="77777777" w:rsidTr="001727CF">
        <w:tc>
          <w:tcPr>
            <w:tcW w:w="2880" w:type="dxa"/>
          </w:tcPr>
          <w:p w14:paraId="749BA07B" w14:textId="77777777" w:rsidR="00460ACA" w:rsidRDefault="00000000">
            <w:r>
              <w:t>Bu Santini</w:t>
            </w:r>
          </w:p>
        </w:tc>
        <w:tc>
          <w:tcPr>
            <w:tcW w:w="2880" w:type="dxa"/>
          </w:tcPr>
          <w:p w14:paraId="1168745D" w14:textId="77777777" w:rsidR="00460ACA" w:rsidRDefault="00000000">
            <w:r>
              <w:t>500000</w:t>
            </w:r>
          </w:p>
        </w:tc>
        <w:tc>
          <w:tcPr>
            <w:tcW w:w="2880" w:type="dxa"/>
          </w:tcPr>
          <w:p w14:paraId="6F44D9FE" w14:textId="77777777" w:rsidR="00460ACA" w:rsidRDefault="00000000">
            <w:r>
              <w:t>400</w:t>
            </w:r>
          </w:p>
        </w:tc>
      </w:tr>
      <w:tr w:rsidR="00460ACA" w14:paraId="08C4F8A5" w14:textId="77777777" w:rsidTr="001727CF">
        <w:tc>
          <w:tcPr>
            <w:tcW w:w="2880" w:type="dxa"/>
          </w:tcPr>
          <w:p w14:paraId="24B1E026" w14:textId="77777777" w:rsidR="00460ACA" w:rsidRDefault="00000000">
            <w:r>
              <w:t>Putri Sekar Ayu</w:t>
            </w:r>
          </w:p>
        </w:tc>
        <w:tc>
          <w:tcPr>
            <w:tcW w:w="2880" w:type="dxa"/>
          </w:tcPr>
          <w:p w14:paraId="56F0CA99" w14:textId="77777777" w:rsidR="00460ACA" w:rsidRDefault="00000000">
            <w:r>
              <w:t>585000</w:t>
            </w:r>
          </w:p>
        </w:tc>
        <w:tc>
          <w:tcPr>
            <w:tcW w:w="2880" w:type="dxa"/>
          </w:tcPr>
          <w:p w14:paraId="6E9943A5" w14:textId="77777777" w:rsidR="00460ACA" w:rsidRDefault="00000000">
            <w:r>
              <w:t>280</w:t>
            </w:r>
          </w:p>
        </w:tc>
      </w:tr>
      <w:tr w:rsidR="00460ACA" w14:paraId="4ACA173E" w14:textId="77777777" w:rsidTr="001727CF">
        <w:tc>
          <w:tcPr>
            <w:tcW w:w="2880" w:type="dxa"/>
          </w:tcPr>
          <w:p w14:paraId="07839468" w14:textId="77777777" w:rsidR="00460ACA" w:rsidRDefault="00000000">
            <w:r>
              <w:t>Putri Agatha</w:t>
            </w:r>
          </w:p>
        </w:tc>
        <w:tc>
          <w:tcPr>
            <w:tcW w:w="2880" w:type="dxa"/>
          </w:tcPr>
          <w:p w14:paraId="5DE111AD" w14:textId="77777777" w:rsidR="00460ACA" w:rsidRDefault="00000000">
            <w:r>
              <w:t>700000</w:t>
            </w:r>
          </w:p>
        </w:tc>
        <w:tc>
          <w:tcPr>
            <w:tcW w:w="2880" w:type="dxa"/>
          </w:tcPr>
          <w:p w14:paraId="1E700705" w14:textId="77777777" w:rsidR="00460ACA" w:rsidRDefault="00000000">
            <w:r>
              <w:t>350</w:t>
            </w:r>
          </w:p>
        </w:tc>
      </w:tr>
      <w:tr w:rsidR="00460ACA" w14:paraId="0AA53CCF" w14:textId="77777777" w:rsidTr="001727CF">
        <w:tc>
          <w:tcPr>
            <w:tcW w:w="2880" w:type="dxa"/>
          </w:tcPr>
          <w:p w14:paraId="45EA89DA" w14:textId="77777777" w:rsidR="00460ACA" w:rsidRDefault="00000000">
            <w:r>
              <w:t>Putri Gendis</w:t>
            </w:r>
          </w:p>
        </w:tc>
        <w:tc>
          <w:tcPr>
            <w:tcW w:w="2880" w:type="dxa"/>
          </w:tcPr>
          <w:p w14:paraId="51B7525A" w14:textId="77777777" w:rsidR="00460ACA" w:rsidRDefault="00000000">
            <w:r>
              <w:t>650000</w:t>
            </w:r>
          </w:p>
        </w:tc>
        <w:tc>
          <w:tcPr>
            <w:tcW w:w="2880" w:type="dxa"/>
          </w:tcPr>
          <w:p w14:paraId="00DF1E97" w14:textId="77777777" w:rsidR="00460ACA" w:rsidRDefault="00000000">
            <w:r>
              <w:t>280</w:t>
            </w:r>
          </w:p>
        </w:tc>
      </w:tr>
      <w:tr w:rsidR="00460ACA" w14:paraId="32C570DB" w14:textId="77777777" w:rsidTr="001727CF">
        <w:tc>
          <w:tcPr>
            <w:tcW w:w="2880" w:type="dxa"/>
          </w:tcPr>
          <w:p w14:paraId="001A7C4A" w14:textId="77777777" w:rsidR="00460ACA" w:rsidRDefault="00000000">
            <w:r>
              <w:t>Putri 140</w:t>
            </w:r>
          </w:p>
        </w:tc>
        <w:tc>
          <w:tcPr>
            <w:tcW w:w="2880" w:type="dxa"/>
          </w:tcPr>
          <w:p w14:paraId="131ECC82" w14:textId="77777777" w:rsidR="00460ACA" w:rsidRDefault="00000000">
            <w:r>
              <w:t>800000</w:t>
            </w:r>
          </w:p>
        </w:tc>
        <w:tc>
          <w:tcPr>
            <w:tcW w:w="2880" w:type="dxa"/>
          </w:tcPr>
          <w:p w14:paraId="1F985A1B" w14:textId="77777777" w:rsidR="00460ACA" w:rsidRDefault="00000000">
            <w:r>
              <w:t>290</w:t>
            </w:r>
          </w:p>
        </w:tc>
      </w:tr>
      <w:tr w:rsidR="00460ACA" w14:paraId="22CA3FF3" w14:textId="77777777" w:rsidTr="001727CF">
        <w:tc>
          <w:tcPr>
            <w:tcW w:w="2880" w:type="dxa"/>
          </w:tcPr>
          <w:p w14:paraId="5B8747EA" w14:textId="77777777" w:rsidR="00460ACA" w:rsidRDefault="00000000">
            <w:r>
              <w:t>Putri DIFA</w:t>
            </w:r>
          </w:p>
        </w:tc>
        <w:tc>
          <w:tcPr>
            <w:tcW w:w="2880" w:type="dxa"/>
          </w:tcPr>
          <w:p w14:paraId="6FDECB59" w14:textId="77777777" w:rsidR="00460ACA" w:rsidRDefault="00000000">
            <w:r>
              <w:t>600000</w:t>
            </w:r>
          </w:p>
        </w:tc>
        <w:tc>
          <w:tcPr>
            <w:tcW w:w="2880" w:type="dxa"/>
          </w:tcPr>
          <w:p w14:paraId="512C1263" w14:textId="77777777" w:rsidR="00460ACA" w:rsidRDefault="00000000">
            <w:r>
              <w:t>400</w:t>
            </w:r>
          </w:p>
        </w:tc>
      </w:tr>
      <w:tr w:rsidR="00460ACA" w14:paraId="74F45E48" w14:textId="77777777" w:rsidTr="001727CF">
        <w:tc>
          <w:tcPr>
            <w:tcW w:w="2880" w:type="dxa"/>
          </w:tcPr>
          <w:p w14:paraId="44041AE7" w14:textId="77777777" w:rsidR="00460ACA" w:rsidRDefault="00000000">
            <w:r>
              <w:t>Putri Gita</w:t>
            </w:r>
          </w:p>
        </w:tc>
        <w:tc>
          <w:tcPr>
            <w:tcW w:w="2880" w:type="dxa"/>
          </w:tcPr>
          <w:p w14:paraId="6C88F0A6" w14:textId="77777777" w:rsidR="00460ACA" w:rsidRDefault="00000000">
            <w:r>
              <w:t>580000</w:t>
            </w:r>
          </w:p>
        </w:tc>
        <w:tc>
          <w:tcPr>
            <w:tcW w:w="2880" w:type="dxa"/>
          </w:tcPr>
          <w:p w14:paraId="5C84FD40" w14:textId="77777777" w:rsidR="00460ACA" w:rsidRDefault="00000000">
            <w:r>
              <w:t>400</w:t>
            </w:r>
          </w:p>
        </w:tc>
      </w:tr>
      <w:tr w:rsidR="00460ACA" w14:paraId="322D0CEC" w14:textId="77777777" w:rsidTr="001727CF">
        <w:tc>
          <w:tcPr>
            <w:tcW w:w="2880" w:type="dxa"/>
          </w:tcPr>
          <w:p w14:paraId="5DD1EEC9" w14:textId="77777777" w:rsidR="00460ACA" w:rsidRDefault="00000000">
            <w:r>
              <w:t>Putri Griya Kirana</w:t>
            </w:r>
          </w:p>
        </w:tc>
        <w:tc>
          <w:tcPr>
            <w:tcW w:w="2880" w:type="dxa"/>
          </w:tcPr>
          <w:p w14:paraId="59C26DF5" w14:textId="77777777" w:rsidR="00460ACA" w:rsidRDefault="00000000">
            <w:r>
              <w:t>600000</w:t>
            </w:r>
          </w:p>
        </w:tc>
        <w:tc>
          <w:tcPr>
            <w:tcW w:w="2880" w:type="dxa"/>
          </w:tcPr>
          <w:p w14:paraId="13014126" w14:textId="77777777" w:rsidR="00460ACA" w:rsidRDefault="00000000">
            <w:r>
              <w:t>550</w:t>
            </w:r>
          </w:p>
        </w:tc>
      </w:tr>
      <w:tr w:rsidR="00460ACA" w14:paraId="0D3599E1" w14:textId="77777777" w:rsidTr="001727CF">
        <w:tc>
          <w:tcPr>
            <w:tcW w:w="2880" w:type="dxa"/>
          </w:tcPr>
          <w:p w14:paraId="05558378" w14:textId="77777777" w:rsidR="00460ACA" w:rsidRDefault="00000000">
            <w:r>
              <w:t>Putri Sri Murwani</w:t>
            </w:r>
          </w:p>
        </w:tc>
        <w:tc>
          <w:tcPr>
            <w:tcW w:w="2880" w:type="dxa"/>
          </w:tcPr>
          <w:p w14:paraId="3CA13BE1" w14:textId="77777777" w:rsidR="00460ACA" w:rsidRDefault="00000000">
            <w:r>
              <w:t>700000</w:t>
            </w:r>
          </w:p>
        </w:tc>
        <w:tc>
          <w:tcPr>
            <w:tcW w:w="2880" w:type="dxa"/>
          </w:tcPr>
          <w:p w14:paraId="108303CD" w14:textId="77777777" w:rsidR="00460ACA" w:rsidRDefault="00000000">
            <w:r>
              <w:t>650</w:t>
            </w:r>
          </w:p>
        </w:tc>
      </w:tr>
      <w:tr w:rsidR="00460ACA" w14:paraId="7CD56B25" w14:textId="77777777" w:rsidTr="001727CF">
        <w:tc>
          <w:tcPr>
            <w:tcW w:w="2880" w:type="dxa"/>
          </w:tcPr>
          <w:p w14:paraId="5C5D0E60" w14:textId="77777777" w:rsidR="00460ACA" w:rsidRDefault="00000000">
            <w:r>
              <w:t>Putri Icha</w:t>
            </w:r>
          </w:p>
        </w:tc>
        <w:tc>
          <w:tcPr>
            <w:tcW w:w="2880" w:type="dxa"/>
          </w:tcPr>
          <w:p w14:paraId="78FD5735" w14:textId="77777777" w:rsidR="00460ACA" w:rsidRDefault="00000000">
            <w:r>
              <w:t>850000</w:t>
            </w:r>
          </w:p>
        </w:tc>
        <w:tc>
          <w:tcPr>
            <w:tcW w:w="2880" w:type="dxa"/>
          </w:tcPr>
          <w:p w14:paraId="2A078065" w14:textId="77777777" w:rsidR="00460ACA" w:rsidRDefault="00000000">
            <w:r>
              <w:t>400</w:t>
            </w:r>
          </w:p>
        </w:tc>
      </w:tr>
      <w:tr w:rsidR="00460ACA" w14:paraId="5F8357E7" w14:textId="77777777" w:rsidTr="001727CF">
        <w:tc>
          <w:tcPr>
            <w:tcW w:w="2880" w:type="dxa"/>
          </w:tcPr>
          <w:p w14:paraId="227C5D15" w14:textId="77777777" w:rsidR="00460ACA" w:rsidRDefault="00000000">
            <w:r>
              <w:t>Putri Biru Paingan</w:t>
            </w:r>
          </w:p>
        </w:tc>
        <w:tc>
          <w:tcPr>
            <w:tcW w:w="2880" w:type="dxa"/>
          </w:tcPr>
          <w:p w14:paraId="180BC52D" w14:textId="77777777" w:rsidR="00460ACA" w:rsidRDefault="00000000">
            <w:r>
              <w:t>800000</w:t>
            </w:r>
          </w:p>
        </w:tc>
        <w:tc>
          <w:tcPr>
            <w:tcW w:w="2880" w:type="dxa"/>
          </w:tcPr>
          <w:p w14:paraId="1697FAF5" w14:textId="77777777" w:rsidR="00460ACA" w:rsidRDefault="00000000">
            <w:r>
              <w:t>550</w:t>
            </w:r>
          </w:p>
        </w:tc>
      </w:tr>
    </w:tbl>
    <w:p w14:paraId="4CD01D06" w14:textId="77777777" w:rsidR="00E627F2" w:rsidRDefault="00E627F2"/>
    <w:sectPr w:rsidR="00E627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60459">
    <w:abstractNumId w:val="8"/>
  </w:num>
  <w:num w:numId="2" w16cid:durableId="816335994">
    <w:abstractNumId w:val="6"/>
  </w:num>
  <w:num w:numId="3" w16cid:durableId="1497112041">
    <w:abstractNumId w:val="5"/>
  </w:num>
  <w:num w:numId="4" w16cid:durableId="1260069259">
    <w:abstractNumId w:val="4"/>
  </w:num>
  <w:num w:numId="5" w16cid:durableId="1134760312">
    <w:abstractNumId w:val="7"/>
  </w:num>
  <w:num w:numId="6" w16cid:durableId="1661687763">
    <w:abstractNumId w:val="3"/>
  </w:num>
  <w:num w:numId="7" w16cid:durableId="661080435">
    <w:abstractNumId w:val="2"/>
  </w:num>
  <w:num w:numId="8" w16cid:durableId="1214610997">
    <w:abstractNumId w:val="1"/>
  </w:num>
  <w:num w:numId="9" w16cid:durableId="142773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7CF"/>
    <w:rsid w:val="0029639D"/>
    <w:rsid w:val="00326F90"/>
    <w:rsid w:val="00460ACA"/>
    <w:rsid w:val="005220B4"/>
    <w:rsid w:val="00AA1D8D"/>
    <w:rsid w:val="00B47730"/>
    <w:rsid w:val="00CB0664"/>
    <w:rsid w:val="00E627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12EEA3"/>
  <w14:defaultImageDpi w14:val="300"/>
  <w15:docId w15:val="{9330F71F-5C61-4C82-BC1E-2B06B0BA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Nestor Da Silva</cp:lastModifiedBy>
  <cp:revision>2</cp:revision>
  <dcterms:created xsi:type="dcterms:W3CDTF">2013-12-23T23:15:00Z</dcterms:created>
  <dcterms:modified xsi:type="dcterms:W3CDTF">2025-06-09T09:00:00Z</dcterms:modified>
  <cp:category/>
</cp:coreProperties>
</file>